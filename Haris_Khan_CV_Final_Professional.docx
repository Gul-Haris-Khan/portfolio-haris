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Haris Khan</w:t>
      </w:r>
    </w:p>
    <w:p>
      <w:r>
        <w:t>📞 03452289512 | ✉️ hariskhan112it@gmail.com</w:t>
      </w:r>
    </w:p>
    <w:p>
      <w:r>
        <w:t>🌐 LinkedIn: [Your LinkedIn Link] | GitHub: [Your GitHub Link]</w:t>
      </w:r>
    </w:p>
    <w:p>
      <w:r>
        <w:t>📍 North Karachi, Pakistan</w:t>
      </w:r>
    </w:p>
    <w:p>
      <w:r>
        <w:t>🗣️ Languages: English, Urdu, Arabic</w:t>
      </w:r>
    </w:p>
    <w:p>
      <w:pPr>
        <w:pStyle w:val="Heading1"/>
      </w:pPr>
      <w:r>
        <w:t>Career Objective</w:t>
      </w:r>
    </w:p>
    <w:p>
      <w:r>
        <w:t>To begin my professional journey as a Data Analyst, utilizing my analytical mindset and technical skills to contribute to meaningful data-driven decisions. I aim to grow progressively into a Data Engineer and ultimately a Data Scientist by continuously learning and applying advanced technologies in real-world scenarios.</w:t>
      </w:r>
    </w:p>
    <w:p>
      <w:pPr>
        <w:pStyle w:val="Heading1"/>
      </w:pPr>
      <w:r>
        <w:t>Professional Summary</w:t>
      </w:r>
    </w:p>
    <w:p>
      <w:r>
        <w:t>Computer Science student currently enrolled in the third year of BSCS (Software Engineering) at FUUAST. Actively pursuing an AI &amp; Data Science course comprising three core modules: Python, Artificial Intelligence, and Data Science. Skilled in Excel, Python (Pandas, NumPy, Matplotlib), Power BI, and Tableau. Demonstrates a strong foundation in data visualization, problem-solving, and collaborative work environments. Motivated to grow within the data field and make impactful contributions to modern data-driven organizations.</w:t>
      </w:r>
    </w:p>
    <w:p>
      <w:pPr>
        <w:pStyle w:val="Heading1"/>
      </w:pPr>
      <w:r>
        <w:t>Core Skills</w:t>
      </w:r>
    </w:p>
    <w:p>
      <w:r>
        <w:t>• Data Cleaning &amp; Wrangling</w:t>
      </w:r>
    </w:p>
    <w:p>
      <w:r>
        <w:t>• Python Programming (Pandas, NumPy, Matplotlib)</w:t>
      </w:r>
    </w:p>
    <w:p>
      <w:r>
        <w:t>• Microsoft Excel (Advanced Functions &amp; Charts)</w:t>
      </w:r>
    </w:p>
    <w:p>
      <w:r>
        <w:t>• Power BI &amp; Tableau (Dashboards &amp; Reports)</w:t>
      </w:r>
    </w:p>
    <w:p>
      <w:r>
        <w:t>• Data Visualization &amp; Storytelling</w:t>
      </w:r>
    </w:p>
    <w:p>
      <w:r>
        <w:t>• Basic SQL (Learning)</w:t>
      </w:r>
    </w:p>
    <w:p>
      <w:r>
        <w:t>• Understanding of Machine Learning Concepts</w:t>
      </w:r>
    </w:p>
    <w:p>
      <w:r>
        <w:t>• Strong Analytical &amp; Logical Thinking</w:t>
      </w:r>
    </w:p>
    <w:p>
      <w:pPr>
        <w:pStyle w:val="Heading1"/>
      </w:pPr>
      <w:r>
        <w:t>Education</w:t>
      </w:r>
    </w:p>
    <w:p>
      <w:r>
        <w:t>BSCS – Software Engineering</w:t>
        <w:br/>
        <w:t>Federal Urdu University of Arts, Science &amp; Technology (FUUAST)</w:t>
        <w:br/>
        <w:t>Currently in 3rd Year</w:t>
      </w:r>
    </w:p>
    <w:p>
      <w:r>
        <w:t>Professional Course: Artificial Intelligence &amp; Data Science</w:t>
        <w:br/>
        <w:t>Includes Modules: Python, AI, and Data Science</w:t>
      </w:r>
    </w:p>
    <w:p>
      <w:pPr>
        <w:pStyle w:val="Heading1"/>
      </w:pPr>
      <w:r>
        <w:t>Tools &amp; Technologies</w:t>
      </w:r>
    </w:p>
    <w:p>
      <w:r>
        <w:t>• Jupyter Notebook</w:t>
      </w:r>
    </w:p>
    <w:p>
      <w:r>
        <w:t>• Visual Studio Code (VS Code)</w:t>
      </w:r>
    </w:p>
    <w:p>
      <w:r>
        <w:t>• Google Colab</w:t>
      </w:r>
    </w:p>
    <w:p>
      <w:r>
        <w:t>• Git &amp; GitHub</w:t>
      </w:r>
    </w:p>
    <w:p>
      <w:r>
        <w:t>• Microsoft PowerPoint &amp; Word</w:t>
      </w:r>
    </w:p>
    <w:p>
      <w:r>
        <w:t>• Windows &amp; Linux Environments</w:t>
      </w:r>
    </w:p>
    <w:p>
      <w:pPr>
        <w:pStyle w:val="Heading1"/>
      </w:pPr>
      <w:r>
        <w:t>Soft Skills</w:t>
      </w:r>
    </w:p>
    <w:p>
      <w:r>
        <w:t>• Effective Communication</w:t>
      </w:r>
    </w:p>
    <w:p>
      <w:r>
        <w:t>• Problem Solving</w:t>
      </w:r>
    </w:p>
    <w:p>
      <w:r>
        <w:t>• Time Management</w:t>
      </w:r>
    </w:p>
    <w:p>
      <w:r>
        <w:t>• Team Collaboration</w:t>
      </w:r>
    </w:p>
    <w:p>
      <w:r>
        <w:t>• Critical Thinking</w:t>
      </w:r>
    </w:p>
    <w:p>
      <w:r>
        <w:t>• Adaptability</w:t>
      </w:r>
    </w:p>
    <w:p>
      <w:pPr>
        <w:pStyle w:val="Heading1"/>
      </w:pPr>
      <w:r>
        <w:t>Professional Experience</w:t>
      </w:r>
    </w:p>
    <w:p>
      <w:r>
        <w:t>Assistant – Asian Continental Pharmaceutical Company</w:t>
      </w:r>
    </w:p>
    <w:p>
      <w:r>
        <w:t>October 2023 – Present</w:t>
      </w:r>
    </w:p>
    <w:p>
      <w:r>
        <w:t>• Assisted in preparation and handling of regulatory renewal documents.</w:t>
      </w:r>
    </w:p>
    <w:p>
      <w:r>
        <w:t>• Operated copier and scanning equipment for documentation purposes.</w:t>
      </w:r>
    </w:p>
    <w:p>
      <w:r>
        <w:t>• Organized and maintained files and paperwork in support of regulatory team.</w:t>
      </w:r>
    </w:p>
    <w:p>
      <w:pPr>
        <w:pStyle w:val="Heading1"/>
      </w:pPr>
      <w:r>
        <w:t>Learning Roadmap (Future Skills Plan)</w:t>
      </w:r>
    </w:p>
    <w:p>
      <w:r>
        <w:t>✅ Already Acquired:</w:t>
      </w:r>
    </w:p>
    <w:p>
      <w:r>
        <w:t xml:space="preserve">  • Microsoft Excel (Pivot Tables, Formulas, Charts)</w:t>
      </w:r>
    </w:p>
    <w:p>
      <w:r>
        <w:t xml:space="preserve">  • Python Basics (Pandas, NumPy, Matplotlib)</w:t>
      </w:r>
    </w:p>
    <w:p>
      <w:r>
        <w:t xml:space="preserve">  • Power BI (Dashboards, Reports)</w:t>
      </w:r>
    </w:p>
    <w:p>
      <w:r>
        <w:t xml:space="preserve">  • Tableau (Visualization, Insights)</w:t>
      </w:r>
    </w:p>
    <w:p>
      <w:r>
        <w:t>📘 Currently Learning / Next in Line:</w:t>
      </w:r>
    </w:p>
    <w:p>
      <w:r>
        <w:t xml:space="preserve">  • SQL (Data Querying)</w:t>
      </w:r>
    </w:p>
    <w:p>
      <w:r>
        <w:t xml:space="preserve">  • Advanced Excel (Macros, VBA)</w:t>
      </w:r>
    </w:p>
    <w:p>
      <w:r>
        <w:t xml:space="preserve">  • Python for Data Analysis (Seaborn, Plotly)</w:t>
      </w:r>
    </w:p>
    <w:p>
      <w:r>
        <w:t xml:space="preserve">  • Exploratory Data Analysis (EDA)</w:t>
      </w:r>
    </w:p>
    <w:p>
      <w:r>
        <w:t xml:space="preserve">  • Statistics for Data Science</w:t>
      </w:r>
    </w:p>
    <w:p>
      <w:r>
        <w:t>🧠 Future Goals (For Data Engineer &amp; Scientist Path):</w:t>
      </w:r>
    </w:p>
    <w:p>
      <w:r>
        <w:t xml:space="preserve">  • Data Engineering Tools (Airflow, Apache Spark, Hadoop)</w:t>
      </w:r>
    </w:p>
    <w:p>
      <w:r>
        <w:t xml:space="preserve">  • Databases (MySQL, PostgreSQL, MongoDB)</w:t>
      </w:r>
    </w:p>
    <w:p>
      <w:r>
        <w:t xml:space="preserve">  • Machine Learning (scikit-learn, TensorFlow)</w:t>
      </w:r>
    </w:p>
    <w:p>
      <w:r>
        <w:t xml:space="preserve">  • Deep Learning (Keras, PyTorch)</w:t>
      </w:r>
    </w:p>
    <w:p>
      <w:r>
        <w:t xml:space="preserve">  • Data Cleaning &amp; Feature Engineering</w:t>
      </w:r>
    </w:p>
    <w:p>
      <w:r>
        <w:t xml:space="preserve">  • Big Data &amp; Cloud Platforms (AWS, GCP, Azure)</w:t>
      </w:r>
    </w:p>
    <w:p>
      <w:r>
        <w:t xml:space="preserve">  • Model Deployment (Flask, Docker, Streamlit)</w:t>
      </w:r>
    </w:p>
    <w:p>
      <w:r>
        <w:t xml:space="preserve">  • MLOps &amp; Real-time Data Pipelines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